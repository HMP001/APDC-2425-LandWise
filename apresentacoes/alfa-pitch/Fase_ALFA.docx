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D032" w14:textId="7E365422" w:rsidR="00935746" w:rsidRPr="007C705D" w:rsidRDefault="00935746" w:rsidP="00935746">
      <w:pPr>
        <w:pStyle w:val="Ttulo1"/>
        <w:jc w:val="center"/>
        <w:rPr>
          <w:lang w:val="pt-PT"/>
        </w:rPr>
      </w:pPr>
      <w:r w:rsidRPr="007C705D">
        <w:rPr>
          <w:lang w:val="pt-PT"/>
        </w:rPr>
        <w:t>Fase ALFA</w:t>
      </w:r>
    </w:p>
    <w:p w14:paraId="5751FA49" w14:textId="77777777" w:rsidR="00935746" w:rsidRPr="00935746" w:rsidRDefault="00935746" w:rsidP="00935746">
      <w:pPr>
        <w:rPr>
          <w:sz w:val="28"/>
          <w:szCs w:val="28"/>
          <w:lang w:val="pt-PT"/>
        </w:rPr>
      </w:pPr>
      <w:r w:rsidRPr="00935746">
        <w:rPr>
          <w:sz w:val="28"/>
          <w:szCs w:val="28"/>
          <w:lang w:val="pt-PT"/>
        </w:rPr>
        <w:t>Projeto: LandWise</w:t>
      </w:r>
    </w:p>
    <w:p w14:paraId="7EFBA07A" w14:textId="31295EB0" w:rsidR="00935746" w:rsidRPr="00935746" w:rsidRDefault="00935746" w:rsidP="00935746">
      <w:pPr>
        <w:rPr>
          <w:sz w:val="28"/>
          <w:szCs w:val="28"/>
          <w:lang w:val="pt-PT"/>
        </w:rPr>
      </w:pPr>
      <w:r w:rsidRPr="00935746">
        <w:rPr>
          <w:sz w:val="28"/>
          <w:szCs w:val="28"/>
          <w:lang w:val="pt-PT"/>
        </w:rPr>
        <w:t xml:space="preserve">Equipa: </w:t>
      </w:r>
      <w:proofErr w:type="spellStart"/>
      <w:r w:rsidRPr="00935746">
        <w:rPr>
          <w:sz w:val="28"/>
          <w:szCs w:val="28"/>
          <w:lang w:val="pt-PT"/>
        </w:rPr>
        <w:t>Web</w:t>
      </w:r>
      <w:r w:rsidR="00FD2AB9">
        <w:rPr>
          <w:sz w:val="28"/>
          <w:szCs w:val="28"/>
          <w:lang w:val="pt-PT"/>
        </w:rPr>
        <w:t>Weavers</w:t>
      </w:r>
      <w:proofErr w:type="spellEnd"/>
    </w:p>
    <w:p w14:paraId="16485FFC" w14:textId="77777777" w:rsidR="00935746" w:rsidRPr="00935746" w:rsidRDefault="00935746" w:rsidP="00935746">
      <w:pPr>
        <w:rPr>
          <w:sz w:val="28"/>
          <w:szCs w:val="28"/>
          <w:lang w:val="pt-PT"/>
        </w:rPr>
      </w:pPr>
      <w:r w:rsidRPr="00935746">
        <w:rPr>
          <w:sz w:val="28"/>
          <w:szCs w:val="28"/>
          <w:lang w:val="pt-PT"/>
        </w:rPr>
        <w:t>Legenda dos Tipos de Operações:</w:t>
      </w:r>
    </w:p>
    <w:p w14:paraId="7196FD2B" w14:textId="77777777" w:rsidR="00935746" w:rsidRPr="00935746" w:rsidRDefault="00935746" w:rsidP="00935746">
      <w:pPr>
        <w:rPr>
          <w:sz w:val="28"/>
          <w:szCs w:val="28"/>
        </w:rPr>
      </w:pPr>
      <w:r w:rsidRPr="00935746">
        <w:rPr>
          <w:sz w:val="28"/>
          <w:szCs w:val="28"/>
        </w:rPr>
        <w:t xml:space="preserve">- MH = Must Have </w:t>
      </w:r>
    </w:p>
    <w:p w14:paraId="487B446B" w14:textId="77777777" w:rsidR="00935746" w:rsidRPr="00935746" w:rsidRDefault="00935746" w:rsidP="00935746">
      <w:pPr>
        <w:rPr>
          <w:sz w:val="28"/>
          <w:szCs w:val="28"/>
        </w:rPr>
      </w:pPr>
      <w:r w:rsidRPr="00935746">
        <w:rPr>
          <w:sz w:val="28"/>
          <w:szCs w:val="28"/>
        </w:rPr>
        <w:t xml:space="preserve">- CH = Could Have </w:t>
      </w:r>
    </w:p>
    <w:p w14:paraId="3BFCA8FE" w14:textId="77777777" w:rsidR="00935746" w:rsidRPr="00935746" w:rsidRDefault="00935746" w:rsidP="00935746">
      <w:pPr>
        <w:rPr>
          <w:sz w:val="28"/>
          <w:szCs w:val="28"/>
        </w:rPr>
      </w:pPr>
      <w:r w:rsidRPr="00935746">
        <w:rPr>
          <w:sz w:val="28"/>
          <w:szCs w:val="28"/>
        </w:rPr>
        <w:t xml:space="preserve">- SH = Should Have </w:t>
      </w:r>
    </w:p>
    <w:p w14:paraId="66EBF63B" w14:textId="77777777" w:rsidR="00935746" w:rsidRPr="00935746" w:rsidRDefault="00935746" w:rsidP="00935746">
      <w:pPr>
        <w:rPr>
          <w:sz w:val="28"/>
          <w:szCs w:val="28"/>
        </w:rPr>
      </w:pPr>
      <w:r w:rsidRPr="00935746">
        <w:rPr>
          <w:sz w:val="28"/>
          <w:szCs w:val="28"/>
        </w:rPr>
        <w:t>- H = Highlight</w:t>
      </w:r>
    </w:p>
    <w:p w14:paraId="4CCA8BF0" w14:textId="77777777" w:rsidR="00935746" w:rsidRDefault="00935746">
      <w:r>
        <w:rPr>
          <w:b/>
          <w:bCs/>
        </w:rPr>
        <w:br w:type="page"/>
      </w:r>
    </w:p>
    <w:tbl>
      <w:tblPr>
        <w:tblStyle w:val="SimplesTabela1"/>
        <w:tblpPr w:leftFromText="141" w:rightFromText="141" w:vertAnchor="text" w:horzAnchor="margin" w:tblpY="-747"/>
        <w:tblW w:w="11448" w:type="dxa"/>
        <w:tblLook w:val="04A0" w:firstRow="1" w:lastRow="0" w:firstColumn="1" w:lastColumn="0" w:noHBand="0" w:noVBand="1"/>
      </w:tblPr>
      <w:tblGrid>
        <w:gridCol w:w="683"/>
        <w:gridCol w:w="729"/>
        <w:gridCol w:w="1498"/>
        <w:gridCol w:w="2606"/>
        <w:gridCol w:w="861"/>
        <w:gridCol w:w="1823"/>
        <w:gridCol w:w="1783"/>
        <w:gridCol w:w="1465"/>
      </w:tblGrid>
      <w:tr w:rsidR="00935746" w14:paraId="40D4F024" w14:textId="77777777" w:rsidTr="00935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C4CB18D" w14:textId="65536EB2" w:rsidR="00935746" w:rsidRDefault="00935746" w:rsidP="00935746">
            <w:r>
              <w:lastRenderedPageBreak/>
              <w:t>Tipo</w:t>
            </w:r>
          </w:p>
        </w:tc>
        <w:tc>
          <w:tcPr>
            <w:tcW w:w="729" w:type="dxa"/>
          </w:tcPr>
          <w:p w14:paraId="254468F5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98" w:type="dxa"/>
          </w:tcPr>
          <w:p w14:paraId="4C7B46DC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</w:p>
        </w:tc>
        <w:tc>
          <w:tcPr>
            <w:tcW w:w="2606" w:type="dxa"/>
          </w:tcPr>
          <w:p w14:paraId="305A472E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 REST</w:t>
            </w:r>
          </w:p>
        </w:tc>
        <w:tc>
          <w:tcPr>
            <w:tcW w:w="861" w:type="dxa"/>
          </w:tcPr>
          <w:p w14:paraId="126980B6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Canal</w:t>
            </w:r>
          </w:p>
        </w:tc>
        <w:tc>
          <w:tcPr>
            <w:tcW w:w="1823" w:type="dxa"/>
          </w:tcPr>
          <w:p w14:paraId="747B8727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(JSON)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41FCD67C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(JSON)</w:t>
            </w:r>
          </w:p>
        </w:tc>
        <w:tc>
          <w:tcPr>
            <w:tcW w:w="1465" w:type="dxa"/>
          </w:tcPr>
          <w:p w14:paraId="1BBD1B81" w14:textId="77777777" w:rsidR="00935746" w:rsidRDefault="00935746" w:rsidP="00935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 Permitidos</w:t>
            </w:r>
          </w:p>
        </w:tc>
      </w:tr>
      <w:tr w:rsidR="00935746" w14:paraId="30FF4214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40D6B78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51E0C4FE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OP1</w:t>
            </w:r>
          </w:p>
        </w:tc>
        <w:tc>
          <w:tcPr>
            <w:tcW w:w="1498" w:type="dxa"/>
          </w:tcPr>
          <w:p w14:paraId="36F21B6A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Registo</w:t>
            </w:r>
            <w:proofErr w:type="spellEnd"/>
            <w:r>
              <w:t xml:space="preserve"> de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2606" w:type="dxa"/>
          </w:tcPr>
          <w:p w14:paraId="011294DE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/register</w:t>
            </w:r>
          </w:p>
        </w:tc>
        <w:tc>
          <w:tcPr>
            <w:tcW w:w="861" w:type="dxa"/>
          </w:tcPr>
          <w:p w14:paraId="40E5B694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</w:t>
            </w:r>
          </w:p>
          <w:p w14:paraId="479A32DE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019E518F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email, </w:t>
            </w:r>
            <w:proofErr w:type="spellStart"/>
            <w:r>
              <w:t>nome</w:t>
            </w:r>
            <w:proofErr w:type="spellEnd"/>
            <w:r>
              <w:t xml:space="preserve">, username, </w:t>
            </w:r>
            <w:proofErr w:type="spellStart"/>
            <w:r>
              <w:t>pwd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31AB856F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  <w:r>
              <w:t xml:space="preserve"> de </w:t>
            </w:r>
            <w:proofErr w:type="spellStart"/>
            <w:r>
              <w:t>sucesso</w:t>
            </w:r>
            <w:proofErr w:type="spellEnd"/>
            <w:r>
              <w:t>/</w:t>
            </w:r>
            <w:proofErr w:type="spellStart"/>
            <w:r>
              <w:t>erro</w:t>
            </w:r>
            <w:proofErr w:type="spellEnd"/>
          </w:p>
        </w:tc>
        <w:tc>
          <w:tcPr>
            <w:tcW w:w="1465" w:type="dxa"/>
          </w:tcPr>
          <w:p w14:paraId="1C2ACCCB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Público </w:t>
            </w:r>
          </w:p>
        </w:tc>
      </w:tr>
      <w:tr w:rsidR="00935746" w14:paraId="0539A754" w14:textId="77777777" w:rsidTr="0093574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B96CF8C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73A4FA9F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OP2</w:t>
            </w:r>
          </w:p>
        </w:tc>
        <w:tc>
          <w:tcPr>
            <w:tcW w:w="1498" w:type="dxa"/>
          </w:tcPr>
          <w:p w14:paraId="1B2F964E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2606" w:type="dxa"/>
          </w:tcPr>
          <w:p w14:paraId="0BA60196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/login</w:t>
            </w:r>
          </w:p>
        </w:tc>
        <w:tc>
          <w:tcPr>
            <w:tcW w:w="861" w:type="dxa"/>
          </w:tcPr>
          <w:p w14:paraId="7A978366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  <w:p w14:paraId="2198CAD4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7DA9FAB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username/email, </w:t>
            </w:r>
            <w:proofErr w:type="spellStart"/>
            <w:r>
              <w:t>pwd</w:t>
            </w:r>
            <w:proofErr w:type="spellEnd"/>
          </w:p>
        </w:tc>
        <w:tc>
          <w:tcPr>
            <w:tcW w:w="1783" w:type="dxa"/>
          </w:tcPr>
          <w:p w14:paraId="7D03EDD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token, role, </w:t>
            </w:r>
            <w:proofErr w:type="spellStart"/>
            <w:r>
              <w:t>validade</w:t>
            </w:r>
            <w:proofErr w:type="spellEnd"/>
          </w:p>
        </w:tc>
        <w:tc>
          <w:tcPr>
            <w:tcW w:w="1465" w:type="dxa"/>
          </w:tcPr>
          <w:p w14:paraId="1AC7FCCB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Público </w:t>
            </w:r>
          </w:p>
        </w:tc>
      </w:tr>
      <w:tr w:rsidR="00935746" w14:paraId="313B8BE6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FD5021B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79BE8F4F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OP3</w:t>
            </w:r>
          </w:p>
        </w:tc>
        <w:tc>
          <w:tcPr>
            <w:tcW w:w="1498" w:type="dxa"/>
          </w:tcPr>
          <w:p w14:paraId="1E8CD12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2606" w:type="dxa"/>
          </w:tcPr>
          <w:p w14:paraId="1B41480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/logout</w:t>
            </w:r>
          </w:p>
        </w:tc>
        <w:tc>
          <w:tcPr>
            <w:tcW w:w="861" w:type="dxa"/>
          </w:tcPr>
          <w:p w14:paraId="3275BDA4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</w:t>
            </w:r>
          </w:p>
          <w:p w14:paraId="69F908C7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11D2B015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  <w:tc>
          <w:tcPr>
            <w:tcW w:w="1783" w:type="dxa"/>
          </w:tcPr>
          <w:p w14:paraId="5AB9DDC9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277E3ECA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utilizadores</w:t>
            </w:r>
            <w:proofErr w:type="spellEnd"/>
            <w:r>
              <w:t xml:space="preserve"> </w:t>
            </w:r>
            <w:proofErr w:type="spellStart"/>
            <w:r>
              <w:t>autenticados</w:t>
            </w:r>
            <w:proofErr w:type="spellEnd"/>
          </w:p>
        </w:tc>
      </w:tr>
      <w:tr w:rsidR="00935746" w14:paraId="6D9D4ADB" w14:textId="77777777" w:rsidTr="00935746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472B917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50338C9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OP4</w:t>
            </w:r>
          </w:p>
        </w:tc>
        <w:tc>
          <w:tcPr>
            <w:tcW w:w="1498" w:type="dxa"/>
          </w:tcPr>
          <w:p w14:paraId="64A5192D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Alterar</w:t>
            </w:r>
            <w:proofErr w:type="spellEnd"/>
            <w:r>
              <w:t xml:space="preserve"> Role de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2606" w:type="dxa"/>
          </w:tcPr>
          <w:p w14:paraId="2CC3C684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changerole</w:t>
            </w:r>
            <w:proofErr w:type="spellEnd"/>
          </w:p>
        </w:tc>
        <w:tc>
          <w:tcPr>
            <w:tcW w:w="861" w:type="dxa"/>
          </w:tcPr>
          <w:p w14:paraId="6DA3706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321BC69B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novoRole</w:t>
            </w:r>
            <w:proofErr w:type="spellEnd"/>
          </w:p>
        </w:tc>
        <w:tc>
          <w:tcPr>
            <w:tcW w:w="1783" w:type="dxa"/>
          </w:tcPr>
          <w:p w14:paraId="6E9F022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65223D79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BACKOFFICE</w:t>
            </w:r>
          </w:p>
        </w:tc>
      </w:tr>
      <w:tr w:rsidR="00935746" w14:paraId="59BF87B7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64DB615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2E4F2DA7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OP5</w:t>
            </w:r>
          </w:p>
        </w:tc>
        <w:tc>
          <w:tcPr>
            <w:tcW w:w="1498" w:type="dxa"/>
          </w:tcPr>
          <w:p w14:paraId="2E973A55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Alterar</w:t>
            </w:r>
            <w:proofErr w:type="spellEnd"/>
            <w:r>
              <w:t xml:space="preserve"> Estado de Conta</w:t>
            </w:r>
          </w:p>
        </w:tc>
        <w:tc>
          <w:tcPr>
            <w:tcW w:w="2606" w:type="dxa"/>
          </w:tcPr>
          <w:p w14:paraId="7AA5A079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changestate</w:t>
            </w:r>
            <w:proofErr w:type="spellEnd"/>
          </w:p>
        </w:tc>
        <w:tc>
          <w:tcPr>
            <w:tcW w:w="861" w:type="dxa"/>
          </w:tcPr>
          <w:p w14:paraId="3F0A3ABE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067C5D60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novoEstado</w:t>
            </w:r>
            <w:proofErr w:type="spellEnd"/>
          </w:p>
        </w:tc>
        <w:tc>
          <w:tcPr>
            <w:tcW w:w="1783" w:type="dxa"/>
          </w:tcPr>
          <w:p w14:paraId="6C16D0E3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42588A54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ADMIN, BACKOFFICE</w:t>
            </w:r>
          </w:p>
        </w:tc>
      </w:tr>
      <w:tr w:rsidR="00935746" w14:paraId="2CCC67AD" w14:textId="77777777" w:rsidTr="00935746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3C65119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0A21E8DA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OP6</w:t>
            </w:r>
          </w:p>
        </w:tc>
        <w:tc>
          <w:tcPr>
            <w:tcW w:w="1498" w:type="dxa"/>
          </w:tcPr>
          <w:p w14:paraId="51EEB29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Remover Conta de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2606" w:type="dxa"/>
          </w:tcPr>
          <w:p w14:paraId="4D45F198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removeuser</w:t>
            </w:r>
            <w:proofErr w:type="spellEnd"/>
          </w:p>
        </w:tc>
        <w:tc>
          <w:tcPr>
            <w:tcW w:w="861" w:type="dxa"/>
          </w:tcPr>
          <w:p w14:paraId="0F522A8A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5E36AD33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token, </w:t>
            </w:r>
            <w:proofErr w:type="spellStart"/>
            <w:r>
              <w:t>userID</w:t>
            </w:r>
            <w:proofErr w:type="spellEnd"/>
            <w:r>
              <w:t>/email</w:t>
            </w:r>
          </w:p>
        </w:tc>
        <w:tc>
          <w:tcPr>
            <w:tcW w:w="1783" w:type="dxa"/>
          </w:tcPr>
          <w:p w14:paraId="729F58CA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661E205C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BACKOFFICE</w:t>
            </w:r>
          </w:p>
        </w:tc>
      </w:tr>
      <w:tr w:rsidR="00935746" w:rsidRPr="00FD2AB9" w14:paraId="2A322F0E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8B23429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2787DA58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OP7</w:t>
            </w:r>
          </w:p>
        </w:tc>
        <w:tc>
          <w:tcPr>
            <w:tcW w:w="1498" w:type="dxa"/>
          </w:tcPr>
          <w:p w14:paraId="21D02675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2606" w:type="dxa"/>
          </w:tcPr>
          <w:p w14:paraId="49600ABB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listusers</w:t>
            </w:r>
            <w:proofErr w:type="spellEnd"/>
          </w:p>
        </w:tc>
        <w:tc>
          <w:tcPr>
            <w:tcW w:w="861" w:type="dxa"/>
          </w:tcPr>
          <w:p w14:paraId="04887291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019FD4D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  <w:tc>
          <w:tcPr>
            <w:tcW w:w="1783" w:type="dxa"/>
          </w:tcPr>
          <w:p w14:paraId="6BB5A787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1465" w:type="dxa"/>
          </w:tcPr>
          <w:p w14:paraId="32E8DB4F" w14:textId="77777777" w:rsidR="00935746" w:rsidRPr="007C705D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7C705D">
              <w:rPr>
                <w:lang w:val="pt-PT"/>
              </w:rPr>
              <w:t>Todos (acesso dependente do role)</w:t>
            </w:r>
          </w:p>
        </w:tc>
      </w:tr>
      <w:tr w:rsidR="00935746" w14:paraId="55C51DFE" w14:textId="77777777" w:rsidTr="0093574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243FF41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65A45247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OP8</w:t>
            </w:r>
          </w:p>
        </w:tc>
        <w:tc>
          <w:tcPr>
            <w:tcW w:w="1498" w:type="dxa"/>
          </w:tcPr>
          <w:p w14:paraId="6BF55CAF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Atributos</w:t>
            </w:r>
            <w:proofErr w:type="spellEnd"/>
            <w:r>
              <w:t xml:space="preserve"> da Conta</w:t>
            </w:r>
          </w:p>
        </w:tc>
        <w:tc>
          <w:tcPr>
            <w:tcW w:w="2606" w:type="dxa"/>
          </w:tcPr>
          <w:p w14:paraId="3EF19F2F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861" w:type="dxa"/>
          </w:tcPr>
          <w:p w14:paraId="5674A06B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  <w:p w14:paraId="533B1A9D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1D78C889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token, </w:t>
            </w:r>
            <w:proofErr w:type="spellStart"/>
            <w:r>
              <w:t>atributos</w:t>
            </w:r>
            <w:proofErr w:type="spellEnd"/>
            <w:r>
              <w:t xml:space="preserve"> </w:t>
            </w:r>
            <w:proofErr w:type="spellStart"/>
            <w:r>
              <w:t>modificados</w:t>
            </w:r>
            <w:proofErr w:type="spellEnd"/>
          </w:p>
        </w:tc>
        <w:tc>
          <w:tcPr>
            <w:tcW w:w="1783" w:type="dxa"/>
          </w:tcPr>
          <w:p w14:paraId="3DB1FEE5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708C69D6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935746" w14:paraId="2BEC335F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61C7ECE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0E395D09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OP9</w:t>
            </w:r>
          </w:p>
        </w:tc>
        <w:tc>
          <w:tcPr>
            <w:tcW w:w="1498" w:type="dxa"/>
          </w:tcPr>
          <w:p w14:paraId="49B2DE96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Alterar</w:t>
            </w:r>
            <w:proofErr w:type="spellEnd"/>
            <w:r>
              <w:t xml:space="preserve"> Password</w:t>
            </w:r>
          </w:p>
        </w:tc>
        <w:tc>
          <w:tcPr>
            <w:tcW w:w="2606" w:type="dxa"/>
          </w:tcPr>
          <w:p w14:paraId="6E1202C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  <w:tc>
          <w:tcPr>
            <w:tcW w:w="861" w:type="dxa"/>
          </w:tcPr>
          <w:p w14:paraId="440231F0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</w:t>
            </w:r>
          </w:p>
          <w:p w14:paraId="23429856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4CDACE0B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token, </w:t>
            </w:r>
            <w:proofErr w:type="spellStart"/>
            <w:r>
              <w:t>pwd_antiga</w:t>
            </w:r>
            <w:proofErr w:type="spellEnd"/>
            <w:r>
              <w:t xml:space="preserve">, </w:t>
            </w:r>
            <w:proofErr w:type="spellStart"/>
            <w:r>
              <w:t>pwd_nova</w:t>
            </w:r>
            <w:proofErr w:type="spellEnd"/>
          </w:p>
        </w:tc>
        <w:tc>
          <w:tcPr>
            <w:tcW w:w="1783" w:type="dxa"/>
          </w:tcPr>
          <w:p w14:paraId="011F5BAF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2B0CFA54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935746" w14:paraId="3CD58C69" w14:textId="77777777" w:rsidTr="0093574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F7B9419" w14:textId="77777777" w:rsidR="00935746" w:rsidRDefault="00935746" w:rsidP="00935746">
            <w:r>
              <w:t>MH</w:t>
            </w:r>
          </w:p>
        </w:tc>
        <w:tc>
          <w:tcPr>
            <w:tcW w:w="729" w:type="dxa"/>
          </w:tcPr>
          <w:p w14:paraId="62ED5756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OP10</w:t>
            </w:r>
          </w:p>
        </w:tc>
        <w:tc>
          <w:tcPr>
            <w:tcW w:w="1498" w:type="dxa"/>
          </w:tcPr>
          <w:p w14:paraId="463C750A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Criar</w:t>
            </w:r>
            <w:proofErr w:type="spellEnd"/>
            <w:r>
              <w:t xml:space="preserve"> Folha de Obra</w:t>
            </w:r>
          </w:p>
        </w:tc>
        <w:tc>
          <w:tcPr>
            <w:tcW w:w="2606" w:type="dxa"/>
          </w:tcPr>
          <w:p w14:paraId="1862ED48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createworksheet</w:t>
            </w:r>
            <w:proofErr w:type="spellEnd"/>
          </w:p>
        </w:tc>
        <w:tc>
          <w:tcPr>
            <w:tcW w:w="861" w:type="dxa"/>
          </w:tcPr>
          <w:p w14:paraId="2635A52C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730E3D6E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token, dados da </w:t>
            </w:r>
            <w:proofErr w:type="spellStart"/>
            <w:r>
              <w:t>obra</w:t>
            </w:r>
            <w:proofErr w:type="spellEnd"/>
          </w:p>
        </w:tc>
        <w:tc>
          <w:tcPr>
            <w:tcW w:w="1783" w:type="dxa"/>
          </w:tcPr>
          <w:p w14:paraId="0457AADD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3242842D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</w:p>
        </w:tc>
      </w:tr>
      <w:tr w:rsidR="00935746" w14:paraId="7AF55A3D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7787EB8" w14:textId="77777777" w:rsidR="00935746" w:rsidRDefault="00935746" w:rsidP="00935746">
            <w:r>
              <w:t>CH</w:t>
            </w:r>
          </w:p>
        </w:tc>
        <w:tc>
          <w:tcPr>
            <w:tcW w:w="729" w:type="dxa"/>
          </w:tcPr>
          <w:p w14:paraId="14A24C3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OP11</w:t>
            </w:r>
          </w:p>
        </w:tc>
        <w:tc>
          <w:tcPr>
            <w:tcW w:w="1498" w:type="dxa"/>
          </w:tcPr>
          <w:p w14:paraId="31536926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Estado da Obra</w:t>
            </w:r>
          </w:p>
        </w:tc>
        <w:tc>
          <w:tcPr>
            <w:tcW w:w="2606" w:type="dxa"/>
          </w:tcPr>
          <w:p w14:paraId="67F597FD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</w:p>
          <w:p w14:paraId="53D4C629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updateworksheetstate</w:t>
            </w:r>
            <w:proofErr w:type="spellEnd"/>
            <w:proofErr w:type="gramEnd"/>
          </w:p>
        </w:tc>
        <w:tc>
          <w:tcPr>
            <w:tcW w:w="861" w:type="dxa"/>
          </w:tcPr>
          <w:p w14:paraId="24C2F966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</w:t>
            </w:r>
          </w:p>
          <w:p w14:paraId="66E6841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34672002" w14:textId="77777777" w:rsidR="00935746" w:rsidRPr="007C705D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7C705D">
              <w:rPr>
                <w:lang w:val="pt-PT"/>
              </w:rPr>
              <w:t>token</w:t>
            </w:r>
            <w:proofErr w:type="spellEnd"/>
            <w:r w:rsidRPr="007C705D">
              <w:rPr>
                <w:lang w:val="pt-PT"/>
              </w:rPr>
              <w:t>, estado, id da obra</w:t>
            </w:r>
          </w:p>
        </w:tc>
        <w:tc>
          <w:tcPr>
            <w:tcW w:w="1783" w:type="dxa"/>
          </w:tcPr>
          <w:p w14:paraId="7343AD89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0665658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PARTNER</w:t>
            </w:r>
          </w:p>
        </w:tc>
      </w:tr>
      <w:tr w:rsidR="00935746" w14:paraId="377DBAEE" w14:textId="77777777" w:rsidTr="00935746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193C0B6" w14:textId="77777777" w:rsidR="00935746" w:rsidRDefault="00935746" w:rsidP="00935746">
            <w:r>
              <w:t>SH</w:t>
            </w:r>
          </w:p>
        </w:tc>
        <w:tc>
          <w:tcPr>
            <w:tcW w:w="729" w:type="dxa"/>
          </w:tcPr>
          <w:p w14:paraId="0C54C4FC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OP12</w:t>
            </w:r>
          </w:p>
        </w:tc>
        <w:tc>
          <w:tcPr>
            <w:tcW w:w="1498" w:type="dxa"/>
          </w:tcPr>
          <w:p w14:paraId="2B15BA3C" w14:textId="77777777" w:rsidR="00935746" w:rsidRPr="007C705D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7C705D">
              <w:rPr>
                <w:lang w:val="pt-PT"/>
              </w:rPr>
              <w:t>Listar Folhas de Obra por Estado</w:t>
            </w:r>
          </w:p>
        </w:tc>
        <w:tc>
          <w:tcPr>
            <w:tcW w:w="2606" w:type="dxa"/>
          </w:tcPr>
          <w:p w14:paraId="7B965C98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listworksheets</w:t>
            </w:r>
            <w:proofErr w:type="spellEnd"/>
          </w:p>
        </w:tc>
        <w:tc>
          <w:tcPr>
            <w:tcW w:w="861" w:type="dxa"/>
          </w:tcPr>
          <w:p w14:paraId="526B3A63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76ABDBE0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token, </w:t>
            </w:r>
            <w:proofErr w:type="spellStart"/>
            <w:r>
              <w:t>filtroEstado</w:t>
            </w:r>
            <w:proofErr w:type="spellEnd"/>
          </w:p>
        </w:tc>
        <w:tc>
          <w:tcPr>
            <w:tcW w:w="1783" w:type="dxa"/>
          </w:tcPr>
          <w:p w14:paraId="3A1F2081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obras</w:t>
            </w:r>
            <w:proofErr w:type="spellEnd"/>
          </w:p>
        </w:tc>
        <w:tc>
          <w:tcPr>
            <w:tcW w:w="1465" w:type="dxa"/>
          </w:tcPr>
          <w:p w14:paraId="572EBFB7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</w:p>
        </w:tc>
      </w:tr>
      <w:tr w:rsidR="00935746" w14:paraId="53D0454E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D790211" w14:textId="77777777" w:rsidR="00935746" w:rsidRDefault="00935746" w:rsidP="00935746">
            <w:r>
              <w:t>SH</w:t>
            </w:r>
          </w:p>
        </w:tc>
        <w:tc>
          <w:tcPr>
            <w:tcW w:w="729" w:type="dxa"/>
          </w:tcPr>
          <w:p w14:paraId="56513C90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OP13</w:t>
            </w:r>
          </w:p>
        </w:tc>
        <w:tc>
          <w:tcPr>
            <w:tcW w:w="1498" w:type="dxa"/>
          </w:tcPr>
          <w:p w14:paraId="058D39DB" w14:textId="77777777" w:rsidR="00935746" w:rsidRPr="007C705D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7C705D">
              <w:rPr>
                <w:lang w:val="pt-PT"/>
              </w:rPr>
              <w:t>Ver Histórico de Atualizações de uma Obra</w:t>
            </w:r>
          </w:p>
        </w:tc>
        <w:tc>
          <w:tcPr>
            <w:tcW w:w="2606" w:type="dxa"/>
          </w:tcPr>
          <w:p w14:paraId="15F13C5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/worklog</w:t>
            </w:r>
          </w:p>
        </w:tc>
        <w:tc>
          <w:tcPr>
            <w:tcW w:w="861" w:type="dxa"/>
          </w:tcPr>
          <w:p w14:paraId="62A558EE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823" w:type="dxa"/>
          </w:tcPr>
          <w:p w14:paraId="7C51958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token, id da </w:t>
            </w:r>
            <w:proofErr w:type="spellStart"/>
            <w:r>
              <w:t>obra</w:t>
            </w:r>
            <w:proofErr w:type="spellEnd"/>
          </w:p>
        </w:tc>
        <w:tc>
          <w:tcPr>
            <w:tcW w:w="1783" w:type="dxa"/>
          </w:tcPr>
          <w:p w14:paraId="60E31C0F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1465" w:type="dxa"/>
          </w:tcPr>
          <w:p w14:paraId="03B86390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</w:p>
        </w:tc>
      </w:tr>
      <w:tr w:rsidR="00935746" w14:paraId="4D7F0999" w14:textId="77777777" w:rsidTr="00935746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7FFB1CD" w14:textId="77777777" w:rsidR="00935746" w:rsidRDefault="00935746" w:rsidP="00935746">
            <w:r>
              <w:t>H</w:t>
            </w:r>
          </w:p>
        </w:tc>
        <w:tc>
          <w:tcPr>
            <w:tcW w:w="729" w:type="dxa"/>
          </w:tcPr>
          <w:p w14:paraId="2754F7F7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OP14</w:t>
            </w:r>
          </w:p>
        </w:tc>
        <w:tc>
          <w:tcPr>
            <w:tcW w:w="1498" w:type="dxa"/>
          </w:tcPr>
          <w:p w14:paraId="01B98731" w14:textId="77777777" w:rsidR="00935746" w:rsidRPr="007C705D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7C705D">
              <w:rPr>
                <w:lang w:val="pt-PT"/>
              </w:rPr>
              <w:t>Adicionar Comentário ou Notificação a uma Obra</w:t>
            </w:r>
          </w:p>
        </w:tc>
        <w:tc>
          <w:tcPr>
            <w:tcW w:w="2606" w:type="dxa"/>
          </w:tcPr>
          <w:p w14:paraId="458408B7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addnote</w:t>
            </w:r>
            <w:proofErr w:type="spellEnd"/>
          </w:p>
        </w:tc>
        <w:tc>
          <w:tcPr>
            <w:tcW w:w="861" w:type="dxa"/>
          </w:tcPr>
          <w:p w14:paraId="754F2ADF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  <w:p w14:paraId="792CAE69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/Web</w:t>
            </w:r>
          </w:p>
        </w:tc>
        <w:tc>
          <w:tcPr>
            <w:tcW w:w="1823" w:type="dxa"/>
          </w:tcPr>
          <w:p w14:paraId="422BE6A9" w14:textId="77777777" w:rsidR="00935746" w:rsidRPr="007C705D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7C705D">
              <w:rPr>
                <w:lang w:val="pt-PT"/>
              </w:rPr>
              <w:t>token</w:t>
            </w:r>
            <w:proofErr w:type="spellEnd"/>
            <w:r w:rsidRPr="007C705D">
              <w:rPr>
                <w:lang w:val="pt-PT"/>
              </w:rPr>
              <w:t>, id da obra, comentário</w:t>
            </w:r>
          </w:p>
        </w:tc>
        <w:tc>
          <w:tcPr>
            <w:tcW w:w="1783" w:type="dxa"/>
          </w:tcPr>
          <w:p w14:paraId="293CA641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16C2E2AF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PARTNER, BACKOFFICE</w:t>
            </w:r>
          </w:p>
        </w:tc>
      </w:tr>
      <w:tr w:rsidR="00935746" w14:paraId="75E679FD" w14:textId="77777777" w:rsidTr="0093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DA00B00" w14:textId="77777777" w:rsidR="00935746" w:rsidRDefault="00935746" w:rsidP="00935746">
            <w:r>
              <w:t>H</w:t>
            </w:r>
          </w:p>
        </w:tc>
        <w:tc>
          <w:tcPr>
            <w:tcW w:w="729" w:type="dxa"/>
          </w:tcPr>
          <w:p w14:paraId="1FD2BF5E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OP15</w:t>
            </w:r>
          </w:p>
        </w:tc>
        <w:tc>
          <w:tcPr>
            <w:tcW w:w="1498" w:type="dxa"/>
          </w:tcPr>
          <w:p w14:paraId="73042DBF" w14:textId="723304FD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Sugerir</w:t>
            </w:r>
            <w:proofErr w:type="spellEnd"/>
            <w:r>
              <w:t xml:space="preserve"> </w:t>
            </w:r>
            <w:proofErr w:type="spellStart"/>
            <w:r>
              <w:t>Intervenção</w:t>
            </w:r>
            <w:proofErr w:type="spellEnd"/>
            <w:r>
              <w:t xml:space="preserve"> </w:t>
            </w:r>
          </w:p>
        </w:tc>
        <w:tc>
          <w:tcPr>
            <w:tcW w:w="2606" w:type="dxa"/>
          </w:tcPr>
          <w:p w14:paraId="025BE5DC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suggestintervention</w:t>
            </w:r>
            <w:proofErr w:type="spellEnd"/>
          </w:p>
        </w:tc>
        <w:tc>
          <w:tcPr>
            <w:tcW w:w="861" w:type="dxa"/>
          </w:tcPr>
          <w:p w14:paraId="1A8DEAF0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23" w:type="dxa"/>
          </w:tcPr>
          <w:p w14:paraId="517AADA4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token, local, </w:t>
            </w:r>
            <w:proofErr w:type="spellStart"/>
            <w:r>
              <w:t>descrição</w:t>
            </w:r>
            <w:proofErr w:type="spellEnd"/>
          </w:p>
        </w:tc>
        <w:tc>
          <w:tcPr>
            <w:tcW w:w="1783" w:type="dxa"/>
          </w:tcPr>
          <w:p w14:paraId="6A643CC0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  <w:tc>
          <w:tcPr>
            <w:tcW w:w="1465" w:type="dxa"/>
          </w:tcPr>
          <w:p w14:paraId="227B793A" w14:textId="77777777" w:rsidR="00935746" w:rsidRDefault="00935746" w:rsidP="0093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REG-USER</w:t>
            </w:r>
          </w:p>
        </w:tc>
      </w:tr>
      <w:tr w:rsidR="00935746" w14:paraId="249BB4D0" w14:textId="77777777" w:rsidTr="00935746">
        <w:trPr>
          <w:trHeight w:val="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5E2C989" w14:textId="77777777" w:rsidR="00935746" w:rsidRDefault="00935746" w:rsidP="00935746">
            <w:r>
              <w:t>H</w:t>
            </w:r>
          </w:p>
        </w:tc>
        <w:tc>
          <w:tcPr>
            <w:tcW w:w="729" w:type="dxa"/>
          </w:tcPr>
          <w:p w14:paraId="085A5288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OP16</w:t>
            </w:r>
          </w:p>
        </w:tc>
        <w:tc>
          <w:tcPr>
            <w:tcW w:w="1498" w:type="dxa"/>
          </w:tcPr>
          <w:p w14:paraId="0C1CE302" w14:textId="5A515BA9" w:rsidR="00935746" w:rsidRP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PT"/>
              </w:rPr>
            </w:pPr>
            <w:r w:rsidRPr="007C705D">
              <w:rPr>
                <w:lang w:val="pt-PT"/>
              </w:rPr>
              <w:t xml:space="preserve">Ver Percursos e Eventos da Região </w:t>
            </w:r>
          </w:p>
        </w:tc>
        <w:tc>
          <w:tcPr>
            <w:tcW w:w="2606" w:type="dxa"/>
          </w:tcPr>
          <w:p w14:paraId="4B3D6EA9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mapdata</w:t>
            </w:r>
            <w:proofErr w:type="spellEnd"/>
          </w:p>
        </w:tc>
        <w:tc>
          <w:tcPr>
            <w:tcW w:w="861" w:type="dxa"/>
          </w:tcPr>
          <w:p w14:paraId="0ECB264F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23" w:type="dxa"/>
          </w:tcPr>
          <w:p w14:paraId="2289612B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localização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</w:p>
        </w:tc>
        <w:tc>
          <w:tcPr>
            <w:tcW w:w="1783" w:type="dxa"/>
          </w:tcPr>
          <w:p w14:paraId="0B617881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  <w:r>
              <w:t>/</w:t>
            </w:r>
            <w:proofErr w:type="spellStart"/>
            <w:r>
              <w:t>trajetos</w:t>
            </w:r>
            <w:proofErr w:type="spellEnd"/>
          </w:p>
        </w:tc>
        <w:tc>
          <w:tcPr>
            <w:tcW w:w="1465" w:type="dxa"/>
          </w:tcPr>
          <w:p w14:paraId="3558A416" w14:textId="77777777" w:rsidR="00935746" w:rsidRDefault="00935746" w:rsidP="0093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</w:tbl>
    <w:p w14:paraId="39C358A0" w14:textId="77777777" w:rsidR="003A4ACF" w:rsidRDefault="003A4ACF"/>
    <w:p w14:paraId="44246E7A" w14:textId="77777777" w:rsidR="00FD2AB9" w:rsidRPr="00FD2AB9" w:rsidRDefault="00FD2AB9" w:rsidP="00FD2AB9">
      <w:pPr>
        <w:numPr>
          <w:ilvl w:val="0"/>
          <w:numId w:val="10"/>
        </w:numPr>
        <w:rPr>
          <w:lang w:val="pt-PT"/>
        </w:rPr>
      </w:pPr>
      <w:r w:rsidRPr="00FD2AB9">
        <w:rPr>
          <w:lang w:val="pt-PT"/>
        </w:rPr>
        <w:lastRenderedPageBreak/>
        <w:t xml:space="preserve">Integração com Google </w:t>
      </w:r>
      <w:proofErr w:type="spellStart"/>
      <w:r w:rsidRPr="00FD2AB9">
        <w:rPr>
          <w:lang w:val="pt-PT"/>
        </w:rPr>
        <w:t>Maps</w:t>
      </w:r>
      <w:proofErr w:type="spellEnd"/>
      <w:r w:rsidRPr="00FD2AB9">
        <w:rPr>
          <w:lang w:val="pt-PT"/>
        </w:rPr>
        <w:t>:</w:t>
      </w:r>
    </w:p>
    <w:p w14:paraId="44AF0FEB" w14:textId="033523A1" w:rsidR="00FD2AB9" w:rsidRPr="00FD2AB9" w:rsidRDefault="00FD2AB9" w:rsidP="00FD2AB9">
      <w:pPr>
        <w:ind w:left="720"/>
        <w:rPr>
          <w:lang w:val="pt-PT"/>
        </w:rPr>
      </w:pPr>
      <w:r>
        <w:rPr>
          <w:lang w:val="pt-PT"/>
        </w:rPr>
        <w:t xml:space="preserve">- </w:t>
      </w:r>
      <w:r w:rsidRPr="00FD2AB9">
        <w:rPr>
          <w:lang w:val="pt-PT"/>
        </w:rPr>
        <w:t>Implementar marcação de zonas de intervenção no mapa (polígonos georreferenciados).</w:t>
      </w:r>
    </w:p>
    <w:p w14:paraId="0B027CCC" w14:textId="4D6820E7" w:rsidR="00FD2AB9" w:rsidRPr="00FD2AB9" w:rsidRDefault="00FD2AB9" w:rsidP="00FD2AB9">
      <w:pPr>
        <w:ind w:left="720"/>
        <w:rPr>
          <w:lang w:val="pt-PT"/>
        </w:rPr>
      </w:pPr>
      <w:r>
        <w:rPr>
          <w:lang w:val="pt-PT"/>
        </w:rPr>
        <w:t xml:space="preserve">- </w:t>
      </w:r>
      <w:r w:rsidRPr="00FD2AB9">
        <w:rPr>
          <w:lang w:val="pt-PT"/>
        </w:rPr>
        <w:t>Adicionar funcionalidade de visualização de eventos/caminhadas em tempo real no mapa.</w:t>
      </w:r>
    </w:p>
    <w:p w14:paraId="797A4A17" w14:textId="0CDAE602" w:rsidR="00FD2AB9" w:rsidRPr="00FD2AB9" w:rsidRDefault="00FD2AB9" w:rsidP="00FD2AB9">
      <w:pPr>
        <w:ind w:left="720"/>
        <w:rPr>
          <w:lang w:val="pt-PT"/>
        </w:rPr>
      </w:pPr>
      <w:r>
        <w:rPr>
          <w:lang w:val="pt-PT"/>
        </w:rPr>
        <w:t xml:space="preserve">- </w:t>
      </w:r>
      <w:r w:rsidRPr="00FD2AB9">
        <w:rPr>
          <w:lang w:val="pt-PT"/>
        </w:rPr>
        <w:t xml:space="preserve">Permitir que usuários </w:t>
      </w:r>
      <w:proofErr w:type="gramStart"/>
      <w:r w:rsidRPr="00FD2AB9">
        <w:rPr>
          <w:lang w:val="pt-PT"/>
        </w:rPr>
        <w:t>registrem</w:t>
      </w:r>
      <w:proofErr w:type="gramEnd"/>
      <w:r w:rsidRPr="00FD2AB9">
        <w:rPr>
          <w:lang w:val="pt-PT"/>
        </w:rPr>
        <w:t xml:space="preserve"> sugestões de intervenção diretamente no mapa (ex.: clicar em uma área e enviar proposta).</w:t>
      </w:r>
    </w:p>
    <w:p w14:paraId="42266EFF" w14:textId="01F427D3" w:rsidR="00FD2AB9" w:rsidRPr="00FD2AB9" w:rsidRDefault="00FD2AB9" w:rsidP="00FD2AB9">
      <w:pPr>
        <w:numPr>
          <w:ilvl w:val="0"/>
          <w:numId w:val="10"/>
        </w:numPr>
        <w:rPr>
          <w:lang w:val="pt-PT"/>
        </w:rPr>
      </w:pPr>
      <w:r w:rsidRPr="00FD2AB9">
        <w:rPr>
          <w:lang w:val="pt-PT"/>
        </w:rPr>
        <w:t xml:space="preserve">Criar um sistema de pontos/badges para </w:t>
      </w:r>
      <w:r>
        <w:rPr>
          <w:lang w:val="pt-PT"/>
        </w:rPr>
        <w:t>utilizadores</w:t>
      </w:r>
      <w:r w:rsidRPr="00FD2AB9">
        <w:rPr>
          <w:lang w:val="pt-PT"/>
        </w:rPr>
        <w:t xml:space="preserve"> que participam </w:t>
      </w:r>
      <w:r>
        <w:rPr>
          <w:lang w:val="pt-PT"/>
        </w:rPr>
        <w:t>em</w:t>
      </w:r>
      <w:r w:rsidRPr="00FD2AB9">
        <w:rPr>
          <w:lang w:val="pt-PT"/>
        </w:rPr>
        <w:t xml:space="preserve"> eventos, sugerem intervenções ou interagem com o sistema</w:t>
      </w:r>
      <w:r>
        <w:rPr>
          <w:lang w:val="pt-PT"/>
        </w:rPr>
        <w:t>, a</w:t>
      </w:r>
      <w:r w:rsidRPr="00FD2AB9">
        <w:rPr>
          <w:lang w:val="pt-PT"/>
        </w:rPr>
        <w:t>dicionar um</w:t>
      </w:r>
      <w:r>
        <w:rPr>
          <w:lang w:val="pt-PT"/>
        </w:rPr>
        <w:t>a aba</w:t>
      </w:r>
      <w:r w:rsidRPr="00FD2AB9">
        <w:rPr>
          <w:lang w:val="pt-PT"/>
        </w:rPr>
        <w:t xml:space="preserve"> no perfil do </w:t>
      </w:r>
      <w:r>
        <w:rPr>
          <w:lang w:val="pt-PT"/>
        </w:rPr>
        <w:t>utilizador</w:t>
      </w:r>
      <w:r w:rsidRPr="00FD2AB9">
        <w:rPr>
          <w:lang w:val="pt-PT"/>
        </w:rPr>
        <w:t xml:space="preserve"> para destacar contribuições.</w:t>
      </w:r>
    </w:p>
    <w:p w14:paraId="577CF70A" w14:textId="77777777" w:rsidR="00FD2AB9" w:rsidRPr="00FD2AB9" w:rsidRDefault="00FD2AB9" w:rsidP="00FD2AB9">
      <w:pPr>
        <w:numPr>
          <w:ilvl w:val="0"/>
          <w:numId w:val="10"/>
        </w:numPr>
        <w:rPr>
          <w:lang w:val="pt-PT"/>
        </w:rPr>
      </w:pPr>
      <w:r w:rsidRPr="00FD2AB9">
        <w:rPr>
          <w:lang w:val="pt-PT"/>
        </w:rPr>
        <w:t>Relatórios e Monitoramento:</w:t>
      </w:r>
    </w:p>
    <w:p w14:paraId="701E22A1" w14:textId="0C828E02" w:rsidR="00FD2AB9" w:rsidRPr="00FD2AB9" w:rsidRDefault="00FD2AB9" w:rsidP="00FD2AB9">
      <w:pPr>
        <w:ind w:left="720"/>
        <w:rPr>
          <w:lang w:val="pt-PT"/>
        </w:rPr>
      </w:pPr>
      <w:r>
        <w:rPr>
          <w:lang w:val="pt-PT"/>
        </w:rPr>
        <w:t xml:space="preserve">- </w:t>
      </w:r>
      <w:r w:rsidRPr="00FD2AB9">
        <w:rPr>
          <w:lang w:val="pt-PT"/>
        </w:rPr>
        <w:t xml:space="preserve">Gerar relatórios automáticos sobre o progresso das intervenções (ex.: </w:t>
      </w:r>
      <w:r>
        <w:rPr>
          <w:lang w:val="pt-PT"/>
        </w:rPr>
        <w:t>percentagem</w:t>
      </w:r>
      <w:r w:rsidRPr="00FD2AB9">
        <w:rPr>
          <w:lang w:val="pt-PT"/>
        </w:rPr>
        <w:t>, custos estimados).</w:t>
      </w:r>
    </w:p>
    <w:p w14:paraId="4F237F30" w14:textId="283CC325" w:rsidR="00FD2AB9" w:rsidRPr="00FD2AB9" w:rsidRDefault="00FD2AB9" w:rsidP="00FD2AB9">
      <w:pPr>
        <w:ind w:left="720"/>
        <w:rPr>
          <w:lang w:val="pt-PT"/>
        </w:rPr>
      </w:pPr>
      <w:r>
        <w:rPr>
          <w:lang w:val="pt-PT"/>
        </w:rPr>
        <w:t xml:space="preserve">- </w:t>
      </w:r>
      <w:r w:rsidRPr="00FD2AB9">
        <w:rPr>
          <w:lang w:val="pt-PT"/>
        </w:rPr>
        <w:t>Notificações para atualizações de obras.</w:t>
      </w:r>
    </w:p>
    <w:p w14:paraId="329F6F15" w14:textId="77777777" w:rsidR="00FD2AB9" w:rsidRPr="00FD2AB9" w:rsidRDefault="00FD2AB9" w:rsidP="00FD2AB9">
      <w:pPr>
        <w:ind w:left="720"/>
        <w:rPr>
          <w:lang w:val="pt-PT"/>
        </w:rPr>
      </w:pPr>
    </w:p>
    <w:p w14:paraId="0F9DB4C6" w14:textId="27C832FA" w:rsidR="00FD2AB9" w:rsidRPr="00FD2AB9" w:rsidRDefault="00FD2AB9" w:rsidP="00FD2AB9">
      <w:pPr>
        <w:numPr>
          <w:ilvl w:val="0"/>
          <w:numId w:val="10"/>
        </w:numPr>
        <w:rPr>
          <w:lang w:val="pt-PT"/>
        </w:rPr>
      </w:pPr>
      <w:r>
        <w:rPr>
          <w:b/>
          <w:bCs/>
          <w:lang w:val="pt-PT"/>
        </w:rPr>
        <w:t>Possíveis Operações</w:t>
      </w:r>
      <w:r w:rsidRPr="00FD2AB9">
        <w:rPr>
          <w:lang w:val="pt-PT"/>
        </w:rPr>
        <w:t>:</w:t>
      </w:r>
    </w:p>
    <w:p w14:paraId="302CD7B6" w14:textId="0ED65D98" w:rsidR="00FD2AB9" w:rsidRPr="00FD2AB9" w:rsidRDefault="00FD2AB9" w:rsidP="00FD2AB9">
      <w:pPr>
        <w:numPr>
          <w:ilvl w:val="1"/>
          <w:numId w:val="10"/>
        </w:numPr>
        <w:rPr>
          <w:lang w:val="pt-PT"/>
        </w:rPr>
      </w:pPr>
      <w:r w:rsidRPr="00FD2AB9">
        <w:rPr>
          <w:lang w:val="pt-PT"/>
        </w:rPr>
        <w:t>H-OP</w:t>
      </w:r>
      <w:r>
        <w:rPr>
          <w:lang w:val="pt-PT"/>
        </w:rPr>
        <w:t>17</w:t>
      </w:r>
      <w:r w:rsidRPr="00FD2AB9">
        <w:rPr>
          <w:lang w:val="pt-PT"/>
        </w:rPr>
        <w:t>: Sistema de votação para priorizar intervenções</w:t>
      </w:r>
    </w:p>
    <w:p w14:paraId="445FD9E6" w14:textId="0B9CAC3F" w:rsidR="00FD2AB9" w:rsidRPr="00FD2AB9" w:rsidRDefault="00FD2AB9" w:rsidP="00FD2AB9">
      <w:pPr>
        <w:numPr>
          <w:ilvl w:val="1"/>
          <w:numId w:val="10"/>
        </w:numPr>
        <w:rPr>
          <w:lang w:val="pt-PT"/>
        </w:rPr>
      </w:pPr>
      <w:r w:rsidRPr="00FD2AB9">
        <w:rPr>
          <w:lang w:val="pt-PT"/>
        </w:rPr>
        <w:t>H-OP</w:t>
      </w:r>
      <w:r>
        <w:rPr>
          <w:lang w:val="pt-PT"/>
        </w:rPr>
        <w:t>18</w:t>
      </w:r>
      <w:r w:rsidRPr="00FD2AB9">
        <w:rPr>
          <w:lang w:val="pt-PT"/>
        </w:rPr>
        <w:t xml:space="preserve">: Agendamento de visitas guiadas com </w:t>
      </w:r>
      <w:proofErr w:type="spellStart"/>
      <w:r w:rsidRPr="00FD2AB9">
        <w:rPr>
          <w:lang w:val="pt-PT"/>
        </w:rPr>
        <w:t>geolocalização</w:t>
      </w:r>
      <w:proofErr w:type="spellEnd"/>
      <w:r w:rsidRPr="00FD2AB9">
        <w:rPr>
          <w:lang w:val="pt-PT"/>
        </w:rPr>
        <w:t xml:space="preserve"> e check-in via QR </w:t>
      </w:r>
      <w:proofErr w:type="spellStart"/>
      <w:r w:rsidRPr="00FD2AB9">
        <w:rPr>
          <w:lang w:val="pt-PT"/>
        </w:rPr>
        <w:t>code</w:t>
      </w:r>
      <w:proofErr w:type="spellEnd"/>
      <w:r w:rsidRPr="00FD2AB9">
        <w:rPr>
          <w:lang w:val="pt-PT"/>
        </w:rPr>
        <w:t>.</w:t>
      </w:r>
    </w:p>
    <w:p w14:paraId="2C373395" w14:textId="05D1C313" w:rsidR="00FD2AB9" w:rsidRPr="00FD2AB9" w:rsidRDefault="00FD2AB9" w:rsidP="00FD2AB9">
      <w:pPr>
        <w:numPr>
          <w:ilvl w:val="1"/>
          <w:numId w:val="10"/>
        </w:numPr>
        <w:rPr>
          <w:lang w:val="pt-PT"/>
        </w:rPr>
      </w:pPr>
      <w:r w:rsidRPr="00FD2AB9">
        <w:rPr>
          <w:lang w:val="pt-PT"/>
        </w:rPr>
        <w:t>H-OP</w:t>
      </w:r>
      <w:r>
        <w:rPr>
          <w:lang w:val="pt-PT"/>
        </w:rPr>
        <w:t>19</w:t>
      </w:r>
      <w:r w:rsidRPr="00FD2AB9">
        <w:rPr>
          <w:lang w:val="pt-PT"/>
        </w:rPr>
        <w:t xml:space="preserve">: </w:t>
      </w:r>
      <w:proofErr w:type="spellStart"/>
      <w:r w:rsidRPr="00FD2AB9">
        <w:rPr>
          <w:lang w:val="pt-PT"/>
        </w:rPr>
        <w:t>Feed</w:t>
      </w:r>
      <w:proofErr w:type="spellEnd"/>
      <w:r w:rsidRPr="00FD2AB9">
        <w:rPr>
          <w:lang w:val="pt-PT"/>
        </w:rPr>
        <w:t xml:space="preserve"> de notícias públicas sobre transformações territoriais.</w:t>
      </w:r>
    </w:p>
    <w:p w14:paraId="7369FFAF" w14:textId="77777777" w:rsidR="00FD2AB9" w:rsidRPr="00FD2AB9" w:rsidRDefault="00FD2AB9">
      <w:pPr>
        <w:rPr>
          <w:lang w:val="pt-PT"/>
        </w:rPr>
      </w:pPr>
    </w:p>
    <w:p w14:paraId="6BCF8ADD" w14:textId="77777777" w:rsidR="00FD2AB9" w:rsidRPr="00FD2AB9" w:rsidRDefault="00FD2AB9">
      <w:pPr>
        <w:rPr>
          <w:lang w:val="pt-PT"/>
        </w:rPr>
      </w:pPr>
    </w:p>
    <w:p w14:paraId="276EF5A4" w14:textId="77777777" w:rsidR="00FD2AB9" w:rsidRPr="00FD2AB9" w:rsidRDefault="00FD2AB9">
      <w:pPr>
        <w:rPr>
          <w:lang w:val="pt-PT"/>
        </w:rPr>
      </w:pPr>
    </w:p>
    <w:p w14:paraId="2E0E9CA5" w14:textId="77777777" w:rsidR="00FD2AB9" w:rsidRPr="00FD2AB9" w:rsidRDefault="00FD2AB9">
      <w:pPr>
        <w:rPr>
          <w:lang w:val="pt-PT"/>
        </w:rPr>
      </w:pPr>
    </w:p>
    <w:p w14:paraId="6017268C" w14:textId="77777777" w:rsidR="00FD2AB9" w:rsidRPr="00FD2AB9" w:rsidRDefault="00FD2AB9">
      <w:pPr>
        <w:rPr>
          <w:lang w:val="pt-PT"/>
        </w:rPr>
      </w:pPr>
    </w:p>
    <w:p w14:paraId="5EC5AE6E" w14:textId="77777777" w:rsidR="00FD2AB9" w:rsidRPr="00FD2AB9" w:rsidRDefault="00FD2AB9">
      <w:pPr>
        <w:rPr>
          <w:lang w:val="pt-PT"/>
        </w:rPr>
      </w:pPr>
    </w:p>
    <w:p w14:paraId="7DFFF36A" w14:textId="77777777" w:rsidR="00FD2AB9" w:rsidRPr="00FD2AB9" w:rsidRDefault="00FD2AB9">
      <w:pPr>
        <w:rPr>
          <w:lang w:val="pt-PT"/>
        </w:rPr>
      </w:pPr>
    </w:p>
    <w:p w14:paraId="6F38C0BE" w14:textId="77777777" w:rsidR="00FD2AB9" w:rsidRPr="00FD2AB9" w:rsidRDefault="00FD2AB9">
      <w:pPr>
        <w:rPr>
          <w:lang w:val="pt-PT"/>
        </w:rPr>
      </w:pPr>
    </w:p>
    <w:p w14:paraId="16ED3FF7" w14:textId="77777777" w:rsidR="00FD2AB9" w:rsidRPr="00FD2AB9" w:rsidRDefault="00FD2AB9">
      <w:pPr>
        <w:rPr>
          <w:lang w:val="pt-PT"/>
        </w:rPr>
      </w:pPr>
    </w:p>
    <w:p w14:paraId="08621A8C" w14:textId="77777777" w:rsidR="00FD2AB9" w:rsidRPr="00FD2AB9" w:rsidRDefault="00FD2AB9">
      <w:pPr>
        <w:rPr>
          <w:lang w:val="pt-PT"/>
        </w:rPr>
      </w:pPr>
    </w:p>
    <w:p w14:paraId="2714AD3C" w14:textId="54239249" w:rsidR="003A4ACF" w:rsidRDefault="003A4ACF">
      <w:r>
        <w:lastRenderedPageBreak/>
        <w:t>Logo:</w:t>
      </w:r>
      <w:r>
        <w:br/>
      </w:r>
      <w:r>
        <w:rPr>
          <w:noProof/>
        </w:rPr>
        <w:drawing>
          <wp:inline distT="0" distB="0" distL="0" distR="0" wp14:anchorId="77987C28" wp14:editId="0424C4CF">
            <wp:extent cx="2149434" cy="2149434"/>
            <wp:effectExtent l="0" t="0" r="3810" b="3810"/>
            <wp:docPr id="203067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283" cy="21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77C6" w14:textId="1A90840B" w:rsidR="00C824CD" w:rsidRDefault="00C824CD">
      <w:r>
        <w:t>Poster Promocional:</w:t>
      </w:r>
    </w:p>
    <w:p w14:paraId="1B09C214" w14:textId="580F3960" w:rsidR="003A4ACF" w:rsidRDefault="00C824CD">
      <w:pPr>
        <w:rPr>
          <w:lang w:val="pt-PT"/>
        </w:rPr>
      </w:pPr>
      <w:r>
        <w:rPr>
          <w:noProof/>
        </w:rPr>
        <w:drawing>
          <wp:inline distT="0" distB="0" distL="0" distR="0" wp14:anchorId="268C2CDE" wp14:editId="21988FEC">
            <wp:extent cx="3491345" cy="4940568"/>
            <wp:effectExtent l="0" t="0" r="0" b="0"/>
            <wp:docPr id="19363820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75" cy="49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4CD">
        <w:rPr>
          <w:lang w:val="pt-PT"/>
        </w:rPr>
        <w:br/>
        <w:t>(Falta meter em baixo o l</w:t>
      </w:r>
      <w:r>
        <w:rPr>
          <w:lang w:val="pt-PT"/>
        </w:rPr>
        <w:t>ink do site/app e contacto)</w:t>
      </w:r>
    </w:p>
    <w:p w14:paraId="4A02071A" w14:textId="062EBDBF" w:rsidR="00FD2AB9" w:rsidRDefault="00FD2AB9" w:rsidP="00FD2AB9">
      <w:pPr>
        <w:jc w:val="center"/>
        <w:rPr>
          <w:b/>
          <w:bCs/>
          <w:sz w:val="28"/>
          <w:szCs w:val="28"/>
          <w:lang w:val="pt-PT"/>
        </w:rPr>
      </w:pPr>
      <w:r w:rsidRPr="00FD2AB9">
        <w:rPr>
          <w:b/>
          <w:bCs/>
          <w:sz w:val="28"/>
          <w:szCs w:val="28"/>
          <w:lang w:val="pt-PT"/>
        </w:rPr>
        <w:lastRenderedPageBreak/>
        <w:t>Apresentação</w:t>
      </w:r>
    </w:p>
    <w:p w14:paraId="38E59A9A" w14:textId="77777777" w:rsidR="00FD2AB9" w:rsidRPr="00FD2AB9" w:rsidRDefault="00FD2AB9" w:rsidP="00FD2AB9">
      <w:pPr>
        <w:rPr>
          <w:b/>
          <w:bCs/>
          <w:sz w:val="20"/>
          <w:szCs w:val="20"/>
          <w:u w:val="single"/>
          <w:lang w:val="pt-PT"/>
        </w:rPr>
      </w:pPr>
      <w:r w:rsidRPr="00FD2AB9">
        <w:rPr>
          <w:b/>
          <w:bCs/>
          <w:sz w:val="20"/>
          <w:szCs w:val="20"/>
          <w:u w:val="single"/>
          <w:lang w:val="pt-PT"/>
        </w:rPr>
        <w:t>Slide 1: Capa</w:t>
      </w:r>
    </w:p>
    <w:p w14:paraId="4E50301C" w14:textId="57FABD38" w:rsidR="00FD2AB9" w:rsidRPr="00FD2AB9" w:rsidRDefault="00FD2AB9" w:rsidP="00925AD9">
      <w:pPr>
        <w:numPr>
          <w:ilvl w:val="0"/>
          <w:numId w:val="11"/>
        </w:numPr>
        <w:rPr>
          <w:sz w:val="20"/>
          <w:szCs w:val="20"/>
          <w:lang w:val="pt-PT"/>
        </w:rPr>
      </w:pPr>
      <w:r w:rsidRPr="00FD2AB9">
        <w:rPr>
          <w:sz w:val="20"/>
          <w:szCs w:val="20"/>
          <w:lang w:val="pt-PT"/>
        </w:rPr>
        <w:t xml:space="preserve">Título: </w:t>
      </w:r>
      <w:proofErr w:type="spellStart"/>
      <w:r w:rsidRPr="00FD2AB9">
        <w:rPr>
          <w:sz w:val="20"/>
          <w:szCs w:val="20"/>
          <w:lang w:val="pt-PT"/>
        </w:rPr>
        <w:t>LandWise</w:t>
      </w:r>
      <w:proofErr w:type="spellEnd"/>
      <w:r w:rsidR="00925AD9">
        <w:rPr>
          <w:sz w:val="20"/>
          <w:szCs w:val="20"/>
          <w:lang w:val="pt-PT"/>
        </w:rPr>
        <w:t xml:space="preserve"> / </w:t>
      </w:r>
      <w:r w:rsidRPr="00FD2AB9">
        <w:rPr>
          <w:sz w:val="20"/>
          <w:szCs w:val="20"/>
          <w:lang w:val="pt-PT"/>
        </w:rPr>
        <w:t xml:space="preserve">Equipa: </w:t>
      </w:r>
      <w:proofErr w:type="spellStart"/>
      <w:r w:rsidRPr="00FD2AB9">
        <w:rPr>
          <w:sz w:val="20"/>
          <w:szCs w:val="20"/>
          <w:lang w:val="pt-PT"/>
        </w:rPr>
        <w:t>Web</w:t>
      </w:r>
      <w:r w:rsidRPr="00925AD9">
        <w:rPr>
          <w:sz w:val="20"/>
          <w:szCs w:val="20"/>
          <w:lang w:val="pt-PT"/>
        </w:rPr>
        <w:t>Weavers</w:t>
      </w:r>
      <w:proofErr w:type="spellEnd"/>
    </w:p>
    <w:p w14:paraId="75528E24" w14:textId="77777777" w:rsidR="00FD2AB9" w:rsidRPr="00FD2AB9" w:rsidRDefault="00FD2AB9" w:rsidP="00FD2AB9">
      <w:pPr>
        <w:numPr>
          <w:ilvl w:val="0"/>
          <w:numId w:val="11"/>
        </w:numPr>
        <w:rPr>
          <w:sz w:val="20"/>
          <w:szCs w:val="20"/>
          <w:lang w:val="pt-PT"/>
        </w:rPr>
      </w:pPr>
      <w:r w:rsidRPr="00FD2AB9">
        <w:rPr>
          <w:sz w:val="20"/>
          <w:szCs w:val="20"/>
          <w:lang w:val="pt-PT"/>
        </w:rPr>
        <w:t>Logo + Imagem de fundo relacionada a mapas/intervenções.</w:t>
      </w:r>
    </w:p>
    <w:p w14:paraId="55F801FD" w14:textId="0531F4EA" w:rsidR="00C24BDA" w:rsidRPr="00C24BDA" w:rsidRDefault="00C24BDA" w:rsidP="00C24BDA">
      <w:pPr>
        <w:rPr>
          <w:b/>
          <w:bCs/>
          <w:sz w:val="20"/>
          <w:szCs w:val="20"/>
          <w:u w:val="single"/>
          <w:lang w:val="pt-PT"/>
        </w:rPr>
      </w:pPr>
      <w:r w:rsidRPr="00C24BDA">
        <w:rPr>
          <w:b/>
          <w:bCs/>
          <w:sz w:val="20"/>
          <w:szCs w:val="20"/>
          <w:u w:val="single"/>
          <w:lang w:val="pt-PT"/>
        </w:rPr>
        <w:t>Slide 2: Quem Somos</w:t>
      </w:r>
    </w:p>
    <w:p w14:paraId="4D64977E" w14:textId="45EA59B4" w:rsidR="00C24BDA" w:rsidRPr="00C24BDA" w:rsidRDefault="00C24BDA" w:rsidP="00C24BDA">
      <w:pPr>
        <w:numPr>
          <w:ilvl w:val="0"/>
          <w:numId w:val="12"/>
        </w:numPr>
        <w:rPr>
          <w:b/>
          <w:bCs/>
          <w:sz w:val="20"/>
          <w:szCs w:val="20"/>
          <w:u w:val="single"/>
          <w:lang w:val="pt-PT"/>
        </w:rPr>
      </w:pPr>
      <w:r w:rsidRPr="00C24BDA">
        <w:rPr>
          <w:sz w:val="20"/>
          <w:szCs w:val="20"/>
          <w:lang w:val="pt-PT"/>
        </w:rPr>
        <w:t xml:space="preserve">Nomes + </w:t>
      </w:r>
      <w:proofErr w:type="gramStart"/>
      <w:r w:rsidRPr="00C24BDA">
        <w:rPr>
          <w:sz w:val="20"/>
          <w:szCs w:val="20"/>
          <w:lang w:val="pt-PT"/>
        </w:rPr>
        <w:t>funções</w:t>
      </w:r>
      <w:r w:rsidRPr="00C24BDA">
        <w:rPr>
          <w:sz w:val="20"/>
          <w:szCs w:val="20"/>
          <w:lang w:val="pt-PT"/>
        </w:rPr>
        <w:t xml:space="preserve"> </w:t>
      </w:r>
      <w:r w:rsidRPr="00C24BDA">
        <w:rPr>
          <w:sz w:val="20"/>
          <w:szCs w:val="20"/>
          <w:lang w:val="pt-PT"/>
        </w:rPr>
        <w:t xml:space="preserve"> (</w:t>
      </w:r>
      <w:proofErr w:type="spellStart"/>
      <w:proofErr w:type="gramEnd"/>
      <w:r w:rsidRPr="00C24BDA">
        <w:rPr>
          <w:sz w:val="20"/>
          <w:szCs w:val="20"/>
          <w:lang w:val="pt-PT"/>
        </w:rPr>
        <w:t>ex</w:t>
      </w:r>
      <w:proofErr w:type="spellEnd"/>
      <w:r w:rsidRPr="00C24BDA">
        <w:rPr>
          <w:sz w:val="20"/>
          <w:szCs w:val="20"/>
          <w:lang w:val="pt-PT"/>
        </w:rPr>
        <w:t xml:space="preserve">: </w:t>
      </w:r>
      <w:proofErr w:type="spellStart"/>
      <w:r w:rsidRPr="00C24BDA">
        <w:rPr>
          <w:sz w:val="20"/>
          <w:szCs w:val="20"/>
          <w:lang w:val="pt-PT"/>
        </w:rPr>
        <w:t>Backend</w:t>
      </w:r>
      <w:proofErr w:type="spellEnd"/>
      <w:r w:rsidRPr="00C24BDA">
        <w:rPr>
          <w:sz w:val="20"/>
          <w:szCs w:val="20"/>
          <w:lang w:val="pt-PT"/>
        </w:rPr>
        <w:t xml:space="preserve">, </w:t>
      </w:r>
      <w:proofErr w:type="spellStart"/>
      <w:r w:rsidRPr="00C24BDA">
        <w:rPr>
          <w:sz w:val="20"/>
          <w:szCs w:val="20"/>
          <w:lang w:val="pt-PT"/>
        </w:rPr>
        <w:t>Frontend</w:t>
      </w:r>
      <w:proofErr w:type="spellEnd"/>
      <w:r w:rsidRPr="00C24BDA">
        <w:rPr>
          <w:sz w:val="20"/>
          <w:szCs w:val="20"/>
          <w:lang w:val="pt-PT"/>
        </w:rPr>
        <w:t xml:space="preserve"> Mobile, </w:t>
      </w:r>
      <w:proofErr w:type="gramStart"/>
      <w:r w:rsidRPr="00C24BDA">
        <w:rPr>
          <w:sz w:val="20"/>
          <w:szCs w:val="20"/>
          <w:lang w:val="pt-PT"/>
        </w:rPr>
        <w:t>etc..</w:t>
      </w:r>
      <w:proofErr w:type="gramEnd"/>
      <w:r w:rsidRPr="00C24BDA">
        <w:rPr>
          <w:sz w:val="20"/>
          <w:szCs w:val="20"/>
          <w:lang w:val="pt-PT"/>
        </w:rPr>
        <w:t>)</w:t>
      </w:r>
    </w:p>
    <w:p w14:paraId="5CB1BB0B" w14:textId="1048C107" w:rsidR="00C24BDA" w:rsidRPr="00C24BDA" w:rsidRDefault="00C24BDA" w:rsidP="00C24BDA">
      <w:pPr>
        <w:numPr>
          <w:ilvl w:val="0"/>
          <w:numId w:val="12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>Logo da Equipa + frase inspiradora (</w:t>
      </w:r>
      <w:proofErr w:type="spellStart"/>
      <w:r w:rsidRPr="00C24BDA">
        <w:rPr>
          <w:sz w:val="20"/>
          <w:szCs w:val="20"/>
          <w:lang w:val="pt-PT"/>
        </w:rPr>
        <w:t>ex</w:t>
      </w:r>
      <w:proofErr w:type="spellEnd"/>
      <w:r w:rsidRPr="00C24BDA">
        <w:rPr>
          <w:sz w:val="20"/>
          <w:szCs w:val="20"/>
          <w:lang w:val="pt-PT"/>
        </w:rPr>
        <w:t>: Ordenamento Inteligente, Gestão Participativa.</w:t>
      </w:r>
      <w:r w:rsidRPr="00C24BDA">
        <w:rPr>
          <w:sz w:val="20"/>
          <w:szCs w:val="20"/>
          <w:lang w:val="pt-PT"/>
        </w:rPr>
        <w:t>).</w:t>
      </w:r>
    </w:p>
    <w:p w14:paraId="53B2BF7C" w14:textId="77777777" w:rsidR="00C24BDA" w:rsidRPr="00C24BDA" w:rsidRDefault="00C24BDA" w:rsidP="00C24BDA">
      <w:pPr>
        <w:rPr>
          <w:b/>
          <w:bCs/>
          <w:sz w:val="20"/>
          <w:szCs w:val="20"/>
          <w:u w:val="single"/>
          <w:lang w:val="pt-PT"/>
        </w:rPr>
      </w:pPr>
      <w:r w:rsidRPr="00C24BDA">
        <w:rPr>
          <w:b/>
          <w:bCs/>
          <w:sz w:val="20"/>
          <w:szCs w:val="20"/>
          <w:u w:val="single"/>
          <w:lang w:val="pt-PT"/>
        </w:rPr>
        <w:t>Slide 3: Visão do Produto</w:t>
      </w:r>
    </w:p>
    <w:p w14:paraId="0B68E2D3" w14:textId="5E169890" w:rsidR="00C24BDA" w:rsidRPr="00C24BDA" w:rsidRDefault="00C24BDA" w:rsidP="00C24BDA">
      <w:pPr>
        <w:numPr>
          <w:ilvl w:val="0"/>
          <w:numId w:val="13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Frase-chave: </w:t>
      </w:r>
    </w:p>
    <w:p w14:paraId="51D265E9" w14:textId="2991C179" w:rsidR="00C24BDA" w:rsidRPr="00C24BDA" w:rsidRDefault="00C24BDA" w:rsidP="00C24BDA">
      <w:pPr>
        <w:numPr>
          <w:ilvl w:val="0"/>
          <w:numId w:val="13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Objetivo: Facilitar a gestão de intervenções e promover a participação </w:t>
      </w:r>
      <w:r w:rsidRPr="00C24BDA">
        <w:rPr>
          <w:sz w:val="20"/>
          <w:szCs w:val="20"/>
          <w:lang w:val="pt-PT"/>
        </w:rPr>
        <w:t>dos cidadãos</w:t>
      </w:r>
      <w:r w:rsidRPr="00C24BDA">
        <w:rPr>
          <w:sz w:val="20"/>
          <w:szCs w:val="20"/>
          <w:lang w:val="pt-PT"/>
        </w:rPr>
        <w:t>.</w:t>
      </w:r>
    </w:p>
    <w:p w14:paraId="0F9C6A66" w14:textId="281CBA43" w:rsidR="00C24BDA" w:rsidRPr="00C24BDA" w:rsidRDefault="00C24BDA" w:rsidP="00C24BDA">
      <w:pPr>
        <w:numPr>
          <w:ilvl w:val="0"/>
          <w:numId w:val="13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Diferenciação: </w:t>
      </w:r>
      <w:proofErr w:type="spellStart"/>
      <w:proofErr w:type="gramStart"/>
      <w:r w:rsidRPr="00C24BDA">
        <w:rPr>
          <w:sz w:val="20"/>
          <w:szCs w:val="20"/>
          <w:lang w:val="pt-PT"/>
        </w:rPr>
        <w:t>Gamificação</w:t>
      </w:r>
      <w:proofErr w:type="spellEnd"/>
      <w:r w:rsidRPr="00C24BDA">
        <w:rPr>
          <w:sz w:val="20"/>
          <w:szCs w:val="20"/>
          <w:lang w:val="pt-PT"/>
        </w:rPr>
        <w:t>(</w:t>
      </w:r>
      <w:proofErr w:type="gramEnd"/>
      <w:r w:rsidRPr="00C24BDA">
        <w:rPr>
          <w:sz w:val="20"/>
          <w:szCs w:val="20"/>
          <w:lang w:val="pt-PT"/>
        </w:rPr>
        <w:t>Sistema de pontos/badges)</w:t>
      </w:r>
      <w:r w:rsidRPr="00C24BDA">
        <w:rPr>
          <w:sz w:val="20"/>
          <w:szCs w:val="20"/>
          <w:lang w:val="pt-PT"/>
        </w:rPr>
        <w:t xml:space="preserve"> + Integração com Google </w:t>
      </w:r>
      <w:proofErr w:type="spellStart"/>
      <w:r w:rsidRPr="00C24BDA">
        <w:rPr>
          <w:sz w:val="20"/>
          <w:szCs w:val="20"/>
          <w:lang w:val="pt-PT"/>
        </w:rPr>
        <w:t>Maps</w:t>
      </w:r>
      <w:proofErr w:type="spellEnd"/>
      <w:r w:rsidRPr="00C24BDA">
        <w:rPr>
          <w:sz w:val="20"/>
          <w:szCs w:val="20"/>
          <w:lang w:val="pt-PT"/>
        </w:rPr>
        <w:t xml:space="preserve"> em tempo real.</w:t>
      </w:r>
    </w:p>
    <w:p w14:paraId="2B3DFC6F" w14:textId="77777777" w:rsidR="00C24BDA" w:rsidRPr="00C24BDA" w:rsidRDefault="00C24BDA" w:rsidP="00C24BDA">
      <w:pPr>
        <w:rPr>
          <w:b/>
          <w:bCs/>
          <w:sz w:val="20"/>
          <w:szCs w:val="20"/>
          <w:u w:val="single"/>
          <w:lang w:val="pt-PT"/>
        </w:rPr>
      </w:pPr>
      <w:r w:rsidRPr="00C24BDA">
        <w:rPr>
          <w:b/>
          <w:bCs/>
          <w:sz w:val="20"/>
          <w:szCs w:val="20"/>
          <w:u w:val="single"/>
          <w:lang w:val="pt-PT"/>
        </w:rPr>
        <w:t>Slide 4: Funcionalidades-Chave</w:t>
      </w:r>
    </w:p>
    <w:p w14:paraId="0409E853" w14:textId="77777777" w:rsidR="00C24BDA" w:rsidRPr="00C24BDA" w:rsidRDefault="00C24BDA" w:rsidP="00C24BDA">
      <w:pPr>
        <w:numPr>
          <w:ilvl w:val="0"/>
          <w:numId w:val="14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>Gestão Institucional: Folhas de obra, relatórios, monitoramento.</w:t>
      </w:r>
    </w:p>
    <w:p w14:paraId="0B225BE6" w14:textId="77777777" w:rsidR="00C24BDA" w:rsidRPr="00C24BDA" w:rsidRDefault="00C24BDA" w:rsidP="00C24BDA">
      <w:pPr>
        <w:numPr>
          <w:ilvl w:val="0"/>
          <w:numId w:val="14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>Cidadania Ativa: Sugestões, eventos, Hall da Fama.</w:t>
      </w:r>
    </w:p>
    <w:p w14:paraId="402C2C52" w14:textId="77777777" w:rsidR="00C24BDA" w:rsidRPr="00C24BDA" w:rsidRDefault="00C24BDA" w:rsidP="00C24BDA">
      <w:pPr>
        <w:numPr>
          <w:ilvl w:val="0"/>
          <w:numId w:val="14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Acesso Público: Mapas interativos, </w:t>
      </w:r>
      <w:proofErr w:type="spellStart"/>
      <w:r w:rsidRPr="00C24BDA">
        <w:rPr>
          <w:sz w:val="20"/>
          <w:szCs w:val="20"/>
          <w:lang w:val="pt-PT"/>
        </w:rPr>
        <w:t>feed</w:t>
      </w:r>
      <w:proofErr w:type="spellEnd"/>
      <w:r w:rsidRPr="00C24BDA">
        <w:rPr>
          <w:sz w:val="20"/>
          <w:szCs w:val="20"/>
          <w:lang w:val="pt-PT"/>
        </w:rPr>
        <w:t xml:space="preserve"> de notícias.</w:t>
      </w:r>
    </w:p>
    <w:p w14:paraId="79AD0E3E" w14:textId="77777777" w:rsidR="00C24BDA" w:rsidRPr="00C24BDA" w:rsidRDefault="00C24BDA" w:rsidP="00C24BDA">
      <w:pPr>
        <w:numPr>
          <w:ilvl w:val="0"/>
          <w:numId w:val="14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>Demo Rápida: Mostrar protótipo de mapa com uma zona de intervenção marcada.</w:t>
      </w:r>
    </w:p>
    <w:p w14:paraId="2B1203B6" w14:textId="77777777" w:rsidR="00C24BDA" w:rsidRPr="00C24BDA" w:rsidRDefault="00C24BDA" w:rsidP="00C24BDA">
      <w:pPr>
        <w:rPr>
          <w:b/>
          <w:bCs/>
          <w:sz w:val="20"/>
          <w:szCs w:val="20"/>
          <w:u w:val="single"/>
          <w:lang w:val="pt-PT"/>
        </w:rPr>
      </w:pPr>
      <w:r w:rsidRPr="00C24BDA">
        <w:rPr>
          <w:b/>
          <w:bCs/>
          <w:sz w:val="20"/>
          <w:szCs w:val="20"/>
          <w:u w:val="single"/>
          <w:lang w:val="pt-PT"/>
        </w:rPr>
        <w:t>Slide 5: Tecnologias Utilizadas</w:t>
      </w:r>
    </w:p>
    <w:p w14:paraId="6D2517DC" w14:textId="77777777" w:rsidR="00C24BDA" w:rsidRPr="00C24BDA" w:rsidRDefault="00C24BDA" w:rsidP="00C24BDA">
      <w:pPr>
        <w:numPr>
          <w:ilvl w:val="0"/>
          <w:numId w:val="15"/>
        </w:numPr>
        <w:rPr>
          <w:sz w:val="20"/>
          <w:szCs w:val="20"/>
        </w:rPr>
      </w:pPr>
      <w:r w:rsidRPr="00C24BDA">
        <w:rPr>
          <w:sz w:val="20"/>
          <w:szCs w:val="20"/>
        </w:rPr>
        <w:t>Frontend: Flutter (Mobile), React (Web).</w:t>
      </w:r>
    </w:p>
    <w:p w14:paraId="43113C59" w14:textId="77777777" w:rsidR="00C24BDA" w:rsidRPr="00C24BDA" w:rsidRDefault="00C24BDA" w:rsidP="00C24BDA">
      <w:pPr>
        <w:numPr>
          <w:ilvl w:val="0"/>
          <w:numId w:val="15"/>
        </w:numPr>
        <w:rPr>
          <w:sz w:val="20"/>
          <w:szCs w:val="20"/>
        </w:rPr>
      </w:pPr>
      <w:r w:rsidRPr="00C24BDA">
        <w:rPr>
          <w:sz w:val="20"/>
          <w:szCs w:val="20"/>
        </w:rPr>
        <w:t>Backend: Google Cloud (App Engine, Datastore).</w:t>
      </w:r>
    </w:p>
    <w:p w14:paraId="0744EBB1" w14:textId="77777777" w:rsidR="00C24BDA" w:rsidRPr="00C24BDA" w:rsidRDefault="00C24BDA" w:rsidP="00C24BDA">
      <w:pPr>
        <w:numPr>
          <w:ilvl w:val="0"/>
          <w:numId w:val="15"/>
        </w:numPr>
        <w:rPr>
          <w:sz w:val="20"/>
          <w:szCs w:val="20"/>
          <w:lang w:val="pt-PT"/>
        </w:rPr>
      </w:pPr>
      <w:proofErr w:type="spellStart"/>
      <w:r w:rsidRPr="00C24BDA">
        <w:rPr>
          <w:sz w:val="20"/>
          <w:szCs w:val="20"/>
          <w:lang w:val="pt-PT"/>
        </w:rPr>
        <w:t>APIs</w:t>
      </w:r>
      <w:proofErr w:type="spellEnd"/>
      <w:r w:rsidRPr="00C24BDA">
        <w:rPr>
          <w:sz w:val="20"/>
          <w:szCs w:val="20"/>
          <w:lang w:val="pt-PT"/>
        </w:rPr>
        <w:t>: REST com autenticação JWT.</w:t>
      </w:r>
    </w:p>
    <w:p w14:paraId="7A12921B" w14:textId="545CA7D1" w:rsidR="00C24BDA" w:rsidRPr="00C24BDA" w:rsidRDefault="00C24BDA" w:rsidP="00C24BDA">
      <w:pPr>
        <w:numPr>
          <w:ilvl w:val="0"/>
          <w:numId w:val="15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Integração com Google </w:t>
      </w:r>
      <w:proofErr w:type="spellStart"/>
      <w:r w:rsidRPr="00C24BDA">
        <w:rPr>
          <w:sz w:val="20"/>
          <w:szCs w:val="20"/>
          <w:lang w:val="pt-PT"/>
        </w:rPr>
        <w:t>Maps</w:t>
      </w:r>
      <w:proofErr w:type="spellEnd"/>
      <w:r w:rsidRPr="00C24BDA">
        <w:rPr>
          <w:sz w:val="20"/>
          <w:szCs w:val="20"/>
          <w:lang w:val="pt-PT"/>
        </w:rPr>
        <w:t xml:space="preserve"> API</w:t>
      </w:r>
    </w:p>
    <w:p w14:paraId="6ABCA07C" w14:textId="1B91F1CA" w:rsidR="00C24BDA" w:rsidRPr="00C24BDA" w:rsidRDefault="00C24BDA" w:rsidP="00C24BDA">
      <w:pPr>
        <w:rPr>
          <w:b/>
          <w:bCs/>
          <w:sz w:val="20"/>
          <w:szCs w:val="20"/>
          <w:u w:val="single"/>
          <w:lang w:val="pt-PT"/>
        </w:rPr>
      </w:pPr>
      <w:r w:rsidRPr="00C24BDA">
        <w:rPr>
          <w:b/>
          <w:bCs/>
          <w:sz w:val="20"/>
          <w:szCs w:val="20"/>
          <w:u w:val="single"/>
          <w:lang w:val="pt-PT"/>
        </w:rPr>
        <w:t xml:space="preserve">Slide 6: Próximos Passos </w:t>
      </w:r>
    </w:p>
    <w:p w14:paraId="61659BB2" w14:textId="77777777" w:rsidR="00C24BDA" w:rsidRPr="00C24BDA" w:rsidRDefault="00C24BDA" w:rsidP="00C24BDA">
      <w:pPr>
        <w:numPr>
          <w:ilvl w:val="0"/>
          <w:numId w:val="16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>Finalizar autenticação e controle de roles.</w:t>
      </w:r>
    </w:p>
    <w:p w14:paraId="1212F606" w14:textId="48E8AF6D" w:rsidR="00C24BDA" w:rsidRPr="00C24BDA" w:rsidRDefault="00C24BDA" w:rsidP="00C24BDA">
      <w:pPr>
        <w:numPr>
          <w:ilvl w:val="0"/>
          <w:numId w:val="16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Implementar sistema de </w:t>
      </w:r>
      <w:r w:rsidR="00925AD9">
        <w:rPr>
          <w:sz w:val="20"/>
          <w:szCs w:val="20"/>
          <w:lang w:val="pt-PT"/>
        </w:rPr>
        <w:t xml:space="preserve">sugestão de intervenções e sistema de comentários </w:t>
      </w:r>
    </w:p>
    <w:p w14:paraId="63B14B8B" w14:textId="4D76D446" w:rsidR="00C24BDA" w:rsidRPr="00C24BDA" w:rsidRDefault="00C24BDA" w:rsidP="00C24BDA">
      <w:pPr>
        <w:rPr>
          <w:b/>
          <w:bCs/>
          <w:sz w:val="20"/>
          <w:szCs w:val="20"/>
          <w:u w:val="single"/>
          <w:lang w:val="pt-PT"/>
        </w:rPr>
      </w:pPr>
      <w:r w:rsidRPr="00C24BDA">
        <w:rPr>
          <w:b/>
          <w:bCs/>
          <w:sz w:val="20"/>
          <w:szCs w:val="20"/>
          <w:u w:val="single"/>
          <w:lang w:val="pt-PT"/>
        </w:rPr>
        <w:t xml:space="preserve">Slide </w:t>
      </w:r>
      <w:r w:rsidR="00925AD9">
        <w:rPr>
          <w:b/>
          <w:bCs/>
          <w:sz w:val="20"/>
          <w:szCs w:val="20"/>
          <w:u w:val="single"/>
          <w:lang w:val="pt-PT"/>
        </w:rPr>
        <w:t>7</w:t>
      </w:r>
      <w:r w:rsidRPr="00C24BDA">
        <w:rPr>
          <w:b/>
          <w:bCs/>
          <w:sz w:val="20"/>
          <w:szCs w:val="20"/>
          <w:u w:val="single"/>
          <w:lang w:val="pt-PT"/>
        </w:rPr>
        <w:t xml:space="preserve">: </w:t>
      </w:r>
      <w:r w:rsidR="00925AD9">
        <w:rPr>
          <w:b/>
          <w:bCs/>
          <w:sz w:val="20"/>
          <w:szCs w:val="20"/>
          <w:u w:val="single"/>
          <w:lang w:val="pt-PT"/>
        </w:rPr>
        <w:t>Conclusão</w:t>
      </w:r>
    </w:p>
    <w:p w14:paraId="0EAA3DF4" w14:textId="7DEEE46C" w:rsidR="00925AD9" w:rsidRDefault="00925AD9" w:rsidP="00C24BDA">
      <w:pPr>
        <w:numPr>
          <w:ilvl w:val="0"/>
          <w:numId w:val="17"/>
        </w:num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Mais uma frase (</w:t>
      </w:r>
      <w:proofErr w:type="spellStart"/>
      <w:r>
        <w:rPr>
          <w:sz w:val="20"/>
          <w:szCs w:val="20"/>
          <w:lang w:val="pt-PT"/>
        </w:rPr>
        <w:t>ex</w:t>
      </w:r>
      <w:proofErr w:type="spellEnd"/>
      <w:r>
        <w:rPr>
          <w:sz w:val="20"/>
          <w:szCs w:val="20"/>
          <w:lang w:val="pt-PT"/>
        </w:rPr>
        <w:t>:</w:t>
      </w:r>
      <w:r w:rsidR="00C24BDA" w:rsidRPr="00C24BDA">
        <w:rPr>
          <w:sz w:val="20"/>
          <w:szCs w:val="20"/>
          <w:lang w:val="pt-PT"/>
        </w:rPr>
        <w:t>"Junte-se à revolução da gestão territorial!"</w:t>
      </w:r>
      <w:r>
        <w:rPr>
          <w:sz w:val="20"/>
          <w:szCs w:val="20"/>
          <w:lang w:val="pt-PT"/>
        </w:rPr>
        <w:t>)</w:t>
      </w:r>
    </w:p>
    <w:p w14:paraId="19111941" w14:textId="01FB66FD" w:rsidR="00C24BDA" w:rsidRPr="00C24BDA" w:rsidRDefault="00C24BDA" w:rsidP="00C24BDA">
      <w:pPr>
        <w:numPr>
          <w:ilvl w:val="0"/>
          <w:numId w:val="17"/>
        </w:numPr>
        <w:rPr>
          <w:sz w:val="20"/>
          <w:szCs w:val="20"/>
          <w:lang w:val="pt-PT"/>
        </w:rPr>
      </w:pPr>
      <w:r w:rsidRPr="00C24BDA">
        <w:rPr>
          <w:sz w:val="20"/>
          <w:szCs w:val="20"/>
          <w:lang w:val="pt-PT"/>
        </w:rPr>
        <w:t xml:space="preserve">Contato: Site provisório + QR </w:t>
      </w:r>
      <w:proofErr w:type="spellStart"/>
      <w:r w:rsidRPr="00C24BDA">
        <w:rPr>
          <w:sz w:val="20"/>
          <w:szCs w:val="20"/>
          <w:lang w:val="pt-PT"/>
        </w:rPr>
        <w:t>code</w:t>
      </w:r>
      <w:proofErr w:type="spellEnd"/>
      <w:r w:rsidRPr="00C24BDA">
        <w:rPr>
          <w:sz w:val="20"/>
          <w:szCs w:val="20"/>
          <w:lang w:val="pt-PT"/>
        </w:rPr>
        <w:t xml:space="preserve"> para acesso.</w:t>
      </w:r>
    </w:p>
    <w:p w14:paraId="7A86DFBB" w14:textId="77777777" w:rsidR="00FD2AB9" w:rsidRPr="00FD2AB9" w:rsidRDefault="00FD2AB9" w:rsidP="00FD2AB9">
      <w:pPr>
        <w:rPr>
          <w:b/>
          <w:bCs/>
          <w:sz w:val="28"/>
          <w:szCs w:val="28"/>
          <w:u w:val="single"/>
          <w:lang w:val="pt-PT"/>
        </w:rPr>
      </w:pPr>
    </w:p>
    <w:sectPr w:rsidR="00FD2AB9" w:rsidRPr="00FD2AB9" w:rsidSect="0093574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D79F5"/>
    <w:multiLevelType w:val="multilevel"/>
    <w:tmpl w:val="FFC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539EA"/>
    <w:multiLevelType w:val="multilevel"/>
    <w:tmpl w:val="FF7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31072"/>
    <w:multiLevelType w:val="multilevel"/>
    <w:tmpl w:val="450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200DE"/>
    <w:multiLevelType w:val="multilevel"/>
    <w:tmpl w:val="02B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20A6D"/>
    <w:multiLevelType w:val="multilevel"/>
    <w:tmpl w:val="5E8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B63DB"/>
    <w:multiLevelType w:val="multilevel"/>
    <w:tmpl w:val="10D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11575"/>
    <w:multiLevelType w:val="multilevel"/>
    <w:tmpl w:val="A00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D1336"/>
    <w:multiLevelType w:val="multilevel"/>
    <w:tmpl w:val="509C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16049">
    <w:abstractNumId w:val="8"/>
  </w:num>
  <w:num w:numId="2" w16cid:durableId="280890067">
    <w:abstractNumId w:val="6"/>
  </w:num>
  <w:num w:numId="3" w16cid:durableId="1438065534">
    <w:abstractNumId w:val="5"/>
  </w:num>
  <w:num w:numId="4" w16cid:durableId="1467048055">
    <w:abstractNumId w:val="4"/>
  </w:num>
  <w:num w:numId="5" w16cid:durableId="1249270148">
    <w:abstractNumId w:val="7"/>
  </w:num>
  <w:num w:numId="6" w16cid:durableId="418336464">
    <w:abstractNumId w:val="3"/>
  </w:num>
  <w:num w:numId="7" w16cid:durableId="369232196">
    <w:abstractNumId w:val="2"/>
  </w:num>
  <w:num w:numId="8" w16cid:durableId="1525174497">
    <w:abstractNumId w:val="1"/>
  </w:num>
  <w:num w:numId="9" w16cid:durableId="1736469978">
    <w:abstractNumId w:val="0"/>
  </w:num>
  <w:num w:numId="10" w16cid:durableId="2079664181">
    <w:abstractNumId w:val="13"/>
  </w:num>
  <w:num w:numId="11" w16cid:durableId="683098503">
    <w:abstractNumId w:val="14"/>
  </w:num>
  <w:num w:numId="12" w16cid:durableId="92554896">
    <w:abstractNumId w:val="11"/>
  </w:num>
  <w:num w:numId="13" w16cid:durableId="1853453835">
    <w:abstractNumId w:val="15"/>
  </w:num>
  <w:num w:numId="14" w16cid:durableId="472633">
    <w:abstractNumId w:val="10"/>
  </w:num>
  <w:num w:numId="15" w16cid:durableId="934364087">
    <w:abstractNumId w:val="12"/>
  </w:num>
  <w:num w:numId="16" w16cid:durableId="434597977">
    <w:abstractNumId w:val="9"/>
  </w:num>
  <w:num w:numId="17" w16cid:durableId="1013726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ACF"/>
    <w:rsid w:val="007C705D"/>
    <w:rsid w:val="008F6854"/>
    <w:rsid w:val="00925AD9"/>
    <w:rsid w:val="00935746"/>
    <w:rsid w:val="00974269"/>
    <w:rsid w:val="00AA1D8D"/>
    <w:rsid w:val="00B47730"/>
    <w:rsid w:val="00B67B19"/>
    <w:rsid w:val="00C24BDA"/>
    <w:rsid w:val="00C824CD"/>
    <w:rsid w:val="00CB0664"/>
    <w:rsid w:val="00FC693F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DD876"/>
  <w14:defaultImageDpi w14:val="300"/>
  <w15:docId w15:val="{62C3365B-0E46-4C7B-8889-4CDD779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implesTabela1">
    <w:name w:val="Plain Table 1"/>
    <w:basedOn w:val="Tabelanormal"/>
    <w:uiPriority w:val="99"/>
    <w:rsid w:val="007C7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661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Filipe Vieira Guerreiro</cp:lastModifiedBy>
  <cp:revision>3</cp:revision>
  <cp:lastPrinted>2025-05-22T07:52:00Z</cp:lastPrinted>
  <dcterms:created xsi:type="dcterms:W3CDTF">2025-05-21T11:45:00Z</dcterms:created>
  <dcterms:modified xsi:type="dcterms:W3CDTF">2025-05-22T08:16:00Z</dcterms:modified>
  <cp:category/>
</cp:coreProperties>
</file>